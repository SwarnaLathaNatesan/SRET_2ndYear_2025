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9A69" w14:textId="77777777" w:rsidR="00942D27" w:rsidRDefault="00000000">
      <w:pPr>
        <w:pStyle w:val="Heading1"/>
      </w:pPr>
      <w:r>
        <w:t>Recursive vs Iterative: Letter Case Permutation</w:t>
      </w:r>
    </w:p>
    <w:p w14:paraId="3F826870" w14:textId="77777777" w:rsidR="00942D27" w:rsidRDefault="00000000">
      <w:pPr>
        <w:pStyle w:val="Heading2"/>
      </w:pPr>
      <w:r>
        <w:t>1. Time Complexity</w:t>
      </w:r>
    </w:p>
    <w:p w14:paraId="08ED76AB" w14:textId="77777777" w:rsidR="00942D27" w:rsidRDefault="00000000">
      <w:r>
        <w:t>Both recursive and iterative solutions generate all possible combinations.</w:t>
      </w:r>
      <w:r>
        <w:br/>
      </w:r>
      <w:r>
        <w:br/>
        <w:t>* Each letter doubles the possibilities (lowercase/uppercase).</w:t>
      </w:r>
      <w:r>
        <w:br/>
        <w:t>* If string length = n, with k letters, number of results = 2^k.</w:t>
      </w:r>
      <w:r>
        <w:br/>
      </w:r>
      <w:r>
        <w:br/>
        <w:t>So:</w:t>
      </w:r>
      <w:r>
        <w:br/>
      </w:r>
      <w:r>
        <w:br/>
        <w:t>T(n) = O(2^k · n)</w:t>
      </w:r>
      <w:r>
        <w:br/>
      </w:r>
      <w:r>
        <w:br/>
        <w:t>(where n is for copying/appending characters into strings).</w:t>
      </w:r>
      <w:r>
        <w:br/>
      </w:r>
      <w:r>
        <w:br/>
        <w:t>👉 Recursive = Iterative in time complexity.</w:t>
      </w:r>
    </w:p>
    <w:p w14:paraId="18EE39C4" w14:textId="77777777" w:rsidR="00942D27" w:rsidRDefault="00000000">
      <w:pPr>
        <w:pStyle w:val="Heading2"/>
      </w:pPr>
      <w:r>
        <w:t>2. Space Complexity</w:t>
      </w:r>
    </w:p>
    <w:p w14:paraId="062ADE29" w14:textId="77777777" w:rsidR="00942D27" w:rsidRDefault="00000000">
      <w:r>
        <w:t>Recursive version:</w:t>
      </w:r>
    </w:p>
    <w:p w14:paraId="35998916" w14:textId="77777777" w:rsidR="00942D27" w:rsidRDefault="00000000">
      <w:r>
        <w:t>* Uses call stack frames for recursion depth = O(n).</w:t>
      </w:r>
      <w:r>
        <w:br/>
        <w:t>* Output storage = O(2^k · n).</w:t>
      </w:r>
      <w:r>
        <w:br/>
        <w:t>* Total: O(2^k·n + n).</w:t>
      </w:r>
    </w:p>
    <w:p w14:paraId="5E2CE1B0" w14:textId="77777777" w:rsidR="00942D27" w:rsidRDefault="00000000">
      <w:r>
        <w:t>Iterative version:</w:t>
      </w:r>
    </w:p>
    <w:p w14:paraId="7ADB0ED3" w14:textId="77777777" w:rsidR="00942D27" w:rsidRDefault="00000000">
      <w:r>
        <w:t>* Uses explicit stack or queue.</w:t>
      </w:r>
      <w:r>
        <w:br/>
        <w:t>* Stack/queue size at most O(2^k).</w:t>
      </w:r>
      <w:r>
        <w:br/>
        <w:t>* Output storage same = O(2^k · n).</w:t>
      </w:r>
      <w:r>
        <w:br/>
        <w:t>* Total: O(2^k·n + 2^k).</w:t>
      </w:r>
    </w:p>
    <w:p w14:paraId="6E540A59" w14:textId="77777777" w:rsidR="00B969D6" w:rsidRDefault="00000000">
      <w:r>
        <w:t>👉 In practice:</w:t>
      </w:r>
      <w:r>
        <w:br/>
      </w:r>
      <w:r>
        <w:br/>
        <w:t>* Recursive → smaller code, but risks stack overflow if input string is very long.</w:t>
      </w:r>
    </w:p>
    <w:p w14:paraId="1EA96F72" w14:textId="77777777" w:rsidR="00B969D6" w:rsidRPr="00B969D6" w:rsidRDefault="00B969D6" w:rsidP="00B969D6">
      <w:pPr>
        <w:rPr>
          <w:b/>
          <w:bCs/>
          <w:lang w:val="en-IN"/>
        </w:rPr>
      </w:pPr>
      <w:r w:rsidRPr="00B969D6">
        <w:rPr>
          <w:b/>
          <w:bCs/>
          <w:lang w:val="en-IN"/>
        </w:rPr>
        <w:t>Performance in Python</w:t>
      </w:r>
    </w:p>
    <w:p w14:paraId="65253A4F" w14:textId="77777777" w:rsidR="00B969D6" w:rsidRPr="00B969D6" w:rsidRDefault="00B969D6" w:rsidP="00B969D6">
      <w:pPr>
        <w:numPr>
          <w:ilvl w:val="0"/>
          <w:numId w:val="10"/>
        </w:numPr>
        <w:rPr>
          <w:lang w:val="en-IN"/>
        </w:rPr>
      </w:pPr>
      <w:r w:rsidRPr="00B969D6">
        <w:rPr>
          <w:lang w:val="en-IN"/>
        </w:rPr>
        <w:t xml:space="preserve">Recursive has </w:t>
      </w:r>
      <w:r w:rsidRPr="00B969D6">
        <w:rPr>
          <w:b/>
          <w:bCs/>
          <w:lang w:val="en-IN"/>
        </w:rPr>
        <w:t>function call overhead</w:t>
      </w:r>
      <w:r w:rsidRPr="00B969D6">
        <w:rPr>
          <w:lang w:val="en-IN"/>
        </w:rPr>
        <w:t>.</w:t>
      </w:r>
    </w:p>
    <w:p w14:paraId="603AD6FE" w14:textId="77777777" w:rsidR="00B969D6" w:rsidRPr="00B969D6" w:rsidRDefault="00B969D6" w:rsidP="00B969D6">
      <w:pPr>
        <w:numPr>
          <w:ilvl w:val="0"/>
          <w:numId w:val="10"/>
        </w:numPr>
        <w:rPr>
          <w:lang w:val="en-IN"/>
        </w:rPr>
      </w:pPr>
      <w:r w:rsidRPr="00B969D6">
        <w:rPr>
          <w:lang w:val="en-IN"/>
        </w:rPr>
        <w:t>Iterative avoids recursion limit (default ~1000).</w:t>
      </w:r>
    </w:p>
    <w:p w14:paraId="40D4B874" w14:textId="2DBAB239" w:rsidR="00942D27" w:rsidRDefault="00000000">
      <w:r>
        <w:br/>
        <w:t>* Iterative → avoids recursion limit, slightly more predictable memory usage.</w:t>
      </w:r>
    </w:p>
    <w:p w14:paraId="3BB50119" w14:textId="77777777" w:rsidR="00942D27" w:rsidRDefault="00000000">
      <w:pPr>
        <w:pStyle w:val="Heading2"/>
      </w:pPr>
      <w:r>
        <w:lastRenderedPageBreak/>
        <w:t>3. Performance in Python</w:t>
      </w:r>
    </w:p>
    <w:p w14:paraId="29F7F672" w14:textId="77777777" w:rsidR="00942D27" w:rsidRDefault="00000000">
      <w:r>
        <w:t>* Python function calls (recursion) are slower than while loops because of function call overhead.</w:t>
      </w:r>
      <w:r>
        <w:br/>
        <w:t>* For small inputs (say length ≤ 15), recursive and iterative run almost the same.</w:t>
      </w:r>
      <w:r>
        <w:br/>
        <w:t>* For larger inputs (say length &gt; 20), iterative usually outperforms recursion in Python.</w:t>
      </w:r>
    </w:p>
    <w:p w14:paraId="28B64F81" w14:textId="77777777" w:rsidR="00942D27" w:rsidRDefault="00000000">
      <w:pPr>
        <w:pStyle w:val="Heading2"/>
      </w:pPr>
      <w:r>
        <w:t>4. Ease of Understanding</w:t>
      </w:r>
    </w:p>
    <w:p w14:paraId="7514C467" w14:textId="77777777" w:rsidR="00942D27" w:rsidRDefault="00000000">
      <w:r>
        <w:t>* Recursive version is easier to explain (backtracking naturally maps to recursion).</w:t>
      </w:r>
      <w:r>
        <w:br/>
        <w:t>* Iterative version is more robust for production systems.</w:t>
      </w:r>
    </w:p>
    <w:p w14:paraId="38BF9AA1" w14:textId="77777777" w:rsidR="00942D27" w:rsidRDefault="00000000">
      <w:pPr>
        <w:pStyle w:val="Heading2"/>
      </w:pPr>
      <w:r>
        <w:t>✅ Bottom line:</w:t>
      </w:r>
    </w:p>
    <w:p w14:paraId="299BEC07" w14:textId="77777777" w:rsidR="00942D27" w:rsidRDefault="00000000">
      <w:r>
        <w:t>* Both have same theoretical efficiency.</w:t>
      </w:r>
      <w:r>
        <w:br/>
        <w:t>* Recursive: more elegant, better for teaching.</w:t>
      </w:r>
      <w:r>
        <w:br/>
        <w:t>* Iterative: faster in Python for big inputs, safer against recursion depth errors.</w:t>
      </w:r>
    </w:p>
    <w:sectPr w:rsidR="00942D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2910F9"/>
    <w:multiLevelType w:val="multilevel"/>
    <w:tmpl w:val="9AB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979129">
    <w:abstractNumId w:val="8"/>
  </w:num>
  <w:num w:numId="2" w16cid:durableId="843395957">
    <w:abstractNumId w:val="6"/>
  </w:num>
  <w:num w:numId="3" w16cid:durableId="449587330">
    <w:abstractNumId w:val="5"/>
  </w:num>
  <w:num w:numId="4" w16cid:durableId="1937596482">
    <w:abstractNumId w:val="4"/>
  </w:num>
  <w:num w:numId="5" w16cid:durableId="1432093346">
    <w:abstractNumId w:val="7"/>
  </w:num>
  <w:num w:numId="6" w16cid:durableId="335620906">
    <w:abstractNumId w:val="3"/>
  </w:num>
  <w:num w:numId="7" w16cid:durableId="29646762">
    <w:abstractNumId w:val="2"/>
  </w:num>
  <w:num w:numId="8" w16cid:durableId="1825197738">
    <w:abstractNumId w:val="1"/>
  </w:num>
  <w:num w:numId="9" w16cid:durableId="663237777">
    <w:abstractNumId w:val="0"/>
  </w:num>
  <w:num w:numId="10" w16cid:durableId="1503356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528"/>
    <w:rsid w:val="0029639D"/>
    <w:rsid w:val="00326F90"/>
    <w:rsid w:val="00942D27"/>
    <w:rsid w:val="00AA1D8D"/>
    <w:rsid w:val="00B47730"/>
    <w:rsid w:val="00B969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2ADCD"/>
  <w14:defaultImageDpi w14:val="300"/>
  <w15:docId w15:val="{84863A8F-E922-47AD-BD80-F139A2A6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Latha Natesan</cp:lastModifiedBy>
  <cp:revision>2</cp:revision>
  <dcterms:created xsi:type="dcterms:W3CDTF">2013-12-23T23:15:00Z</dcterms:created>
  <dcterms:modified xsi:type="dcterms:W3CDTF">2025-09-14T06:04:00Z</dcterms:modified>
  <cp:category/>
</cp:coreProperties>
</file>